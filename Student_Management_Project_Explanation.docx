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3E63A" w14:textId="38EF18E7" w:rsidR="009F0C31" w:rsidRPr="00806264" w:rsidRDefault="00000000">
      <w:pPr>
        <w:pStyle w:val="Title"/>
        <w:rPr>
          <w:rFonts w:ascii="Times New Roman" w:hAnsi="Times New Roman" w:cs="Times New Roman"/>
          <w:sz w:val="28"/>
          <w:szCs w:val="28"/>
        </w:rPr>
      </w:pPr>
      <w:r w:rsidRPr="00806264">
        <w:rPr>
          <w:rFonts w:ascii="Times New Roman" w:hAnsi="Times New Roman" w:cs="Times New Roman"/>
          <w:sz w:val="28"/>
          <w:szCs w:val="28"/>
        </w:rPr>
        <w:t xml:space="preserve">Student Management System </w:t>
      </w:r>
    </w:p>
    <w:p w14:paraId="663404E7"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1. Project Title</w:t>
      </w:r>
    </w:p>
    <w:p w14:paraId="74ACF6D8"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Student Management System using Python</w:t>
      </w:r>
    </w:p>
    <w:p w14:paraId="2A86B003"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2. Objective</w:t>
      </w:r>
    </w:p>
    <w:p w14:paraId="0C1B1A2A"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The objective of this project is to implement a basic Student Management System that allows users to add, view, update, search, and delete student records. It is built using Python and demonstrates key programming concepts such as functions, classes, objects, lists, and user input validation.</w:t>
      </w:r>
    </w:p>
    <w:p w14:paraId="06C78425"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3. Technologies Used</w:t>
      </w:r>
    </w:p>
    <w:p w14:paraId="2F252C7A"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 Python (Core concepts: functions, lists, dictionaries, class and object, inheritance, loops, conditionals)</w:t>
      </w:r>
    </w:p>
    <w:p w14:paraId="4027FE2A"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4. Key Features</w:t>
      </w:r>
    </w:p>
    <w:p w14:paraId="594E73CA"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1. Add Student: Takes student roll number, name, and marks and stores them.</w:t>
      </w:r>
      <w:r w:rsidRPr="00806264">
        <w:rPr>
          <w:rFonts w:ascii="Times New Roman" w:hAnsi="Times New Roman" w:cs="Times New Roman"/>
          <w:sz w:val="28"/>
          <w:szCs w:val="28"/>
        </w:rPr>
        <w:br/>
        <w:t>2. Display All Students: Displays the list of all student records.</w:t>
      </w:r>
      <w:r w:rsidRPr="00806264">
        <w:rPr>
          <w:rFonts w:ascii="Times New Roman" w:hAnsi="Times New Roman" w:cs="Times New Roman"/>
          <w:sz w:val="28"/>
          <w:szCs w:val="28"/>
        </w:rPr>
        <w:br/>
        <w:t>3. Search Student: Finds and shows details of a student by roll number.</w:t>
      </w:r>
      <w:r w:rsidRPr="00806264">
        <w:rPr>
          <w:rFonts w:ascii="Times New Roman" w:hAnsi="Times New Roman" w:cs="Times New Roman"/>
          <w:sz w:val="28"/>
          <w:szCs w:val="28"/>
        </w:rPr>
        <w:br/>
        <w:t>4. Update Student: Allows editing of a student's name and marks.</w:t>
      </w:r>
      <w:r w:rsidRPr="00806264">
        <w:rPr>
          <w:rFonts w:ascii="Times New Roman" w:hAnsi="Times New Roman" w:cs="Times New Roman"/>
          <w:sz w:val="28"/>
          <w:szCs w:val="28"/>
        </w:rPr>
        <w:br/>
        <w:t>5. Delete Student: Removes a student from the system.</w:t>
      </w:r>
      <w:r w:rsidRPr="00806264">
        <w:rPr>
          <w:rFonts w:ascii="Times New Roman" w:hAnsi="Times New Roman" w:cs="Times New Roman"/>
          <w:sz w:val="28"/>
          <w:szCs w:val="28"/>
        </w:rPr>
        <w:br/>
        <w:t>6. Input Validation: Ensures that roll number is numeric and marks are within 0-100.</w:t>
      </w:r>
    </w:p>
    <w:p w14:paraId="31BCE0C1"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5. How It Works</w:t>
      </w:r>
    </w:p>
    <w:p w14:paraId="360713D2" w14:textId="77777777" w:rsidR="009F0C31" w:rsidRDefault="00000000">
      <w:pPr>
        <w:rPr>
          <w:rFonts w:ascii="Times New Roman" w:hAnsi="Times New Roman" w:cs="Times New Roman"/>
          <w:sz w:val="28"/>
          <w:szCs w:val="28"/>
        </w:rPr>
      </w:pPr>
      <w:r w:rsidRPr="00806264">
        <w:rPr>
          <w:rFonts w:ascii="Times New Roman" w:hAnsi="Times New Roman" w:cs="Times New Roman"/>
          <w:sz w:val="28"/>
          <w:szCs w:val="28"/>
        </w:rPr>
        <w:t>- A `Student` class stores individual student information.</w:t>
      </w:r>
      <w:r w:rsidRPr="00806264">
        <w:rPr>
          <w:rFonts w:ascii="Times New Roman" w:hAnsi="Times New Roman" w:cs="Times New Roman"/>
          <w:sz w:val="28"/>
          <w:szCs w:val="28"/>
        </w:rPr>
        <w:br/>
        <w:t>- A `StudentManager` class manages a list of students and includes functions to perform operations like add, update, delete, etc.</w:t>
      </w:r>
      <w:r w:rsidRPr="00806264">
        <w:rPr>
          <w:rFonts w:ascii="Times New Roman" w:hAnsi="Times New Roman" w:cs="Times New Roman"/>
          <w:sz w:val="28"/>
          <w:szCs w:val="28"/>
        </w:rPr>
        <w:br/>
        <w:t>- The `main()` function provides a simple menu for users to interact with the system.</w:t>
      </w:r>
      <w:r w:rsidRPr="00806264">
        <w:rPr>
          <w:rFonts w:ascii="Times New Roman" w:hAnsi="Times New Roman" w:cs="Times New Roman"/>
          <w:sz w:val="28"/>
          <w:szCs w:val="28"/>
        </w:rPr>
        <w:br/>
      </w:r>
      <w:r w:rsidRPr="00806264">
        <w:rPr>
          <w:rFonts w:ascii="Times New Roman" w:hAnsi="Times New Roman" w:cs="Times New Roman"/>
          <w:sz w:val="28"/>
          <w:szCs w:val="28"/>
        </w:rPr>
        <w:lastRenderedPageBreak/>
        <w:t>- Roll number input is validated to be numeric using `isdigit()`.</w:t>
      </w:r>
      <w:r w:rsidRPr="00806264">
        <w:rPr>
          <w:rFonts w:ascii="Times New Roman" w:hAnsi="Times New Roman" w:cs="Times New Roman"/>
          <w:sz w:val="28"/>
          <w:szCs w:val="28"/>
        </w:rPr>
        <w:br/>
        <w:t>- Marks input is validated to be between 0 and 100.</w:t>
      </w:r>
    </w:p>
    <w:p w14:paraId="24EBF506" w14:textId="748E5B8C" w:rsidR="00806264" w:rsidRPr="00806264" w:rsidRDefault="00806264">
      <w:pPr>
        <w:rPr>
          <w:rFonts w:ascii="Times New Roman" w:hAnsi="Times New Roman" w:cs="Times New Roman"/>
          <w:sz w:val="28"/>
          <w:szCs w:val="28"/>
        </w:rPr>
      </w:pPr>
    </w:p>
    <w:p w14:paraId="4890329C"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6. Learning Outcome</w:t>
      </w:r>
    </w:p>
    <w:p w14:paraId="5EF263E9"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 Understanding and implementation of Object-Oriented Programming (OOP).</w:t>
      </w:r>
      <w:r w:rsidRPr="00806264">
        <w:rPr>
          <w:rFonts w:ascii="Times New Roman" w:hAnsi="Times New Roman" w:cs="Times New Roman"/>
          <w:sz w:val="28"/>
          <w:szCs w:val="28"/>
        </w:rPr>
        <w:br/>
        <w:t>- Practical use of Python collections (lists).</w:t>
      </w:r>
      <w:r w:rsidRPr="00806264">
        <w:rPr>
          <w:rFonts w:ascii="Times New Roman" w:hAnsi="Times New Roman" w:cs="Times New Roman"/>
          <w:sz w:val="28"/>
          <w:szCs w:val="28"/>
        </w:rPr>
        <w:br/>
        <w:t>- Input validation and user-friendly error messages.</w:t>
      </w:r>
      <w:r w:rsidRPr="00806264">
        <w:rPr>
          <w:rFonts w:ascii="Times New Roman" w:hAnsi="Times New Roman" w:cs="Times New Roman"/>
          <w:sz w:val="28"/>
          <w:szCs w:val="28"/>
        </w:rPr>
        <w:br/>
        <w:t>- Designing a menu-driven console application.</w:t>
      </w:r>
    </w:p>
    <w:p w14:paraId="13EFC84D" w14:textId="77777777" w:rsidR="009F0C31" w:rsidRPr="00806264" w:rsidRDefault="00000000">
      <w:pPr>
        <w:pStyle w:val="Heading1"/>
        <w:rPr>
          <w:rFonts w:ascii="Times New Roman" w:hAnsi="Times New Roman" w:cs="Times New Roman"/>
          <w:sz w:val="32"/>
          <w:szCs w:val="32"/>
        </w:rPr>
      </w:pPr>
      <w:r w:rsidRPr="00806264">
        <w:rPr>
          <w:rFonts w:ascii="Times New Roman" w:hAnsi="Times New Roman" w:cs="Times New Roman"/>
          <w:sz w:val="32"/>
          <w:szCs w:val="32"/>
        </w:rPr>
        <w:t>7. Future Enhancements</w:t>
      </w:r>
    </w:p>
    <w:p w14:paraId="70E3DF9A" w14:textId="77777777" w:rsidR="009F0C31" w:rsidRPr="00806264" w:rsidRDefault="00000000">
      <w:pPr>
        <w:rPr>
          <w:rFonts w:ascii="Times New Roman" w:hAnsi="Times New Roman" w:cs="Times New Roman"/>
          <w:sz w:val="28"/>
          <w:szCs w:val="28"/>
        </w:rPr>
      </w:pPr>
      <w:r w:rsidRPr="00806264">
        <w:rPr>
          <w:rFonts w:ascii="Times New Roman" w:hAnsi="Times New Roman" w:cs="Times New Roman"/>
          <w:sz w:val="28"/>
          <w:szCs w:val="28"/>
        </w:rPr>
        <w:t>- Add data saving and loading from files (using JSON or CSV).</w:t>
      </w:r>
      <w:r w:rsidRPr="00806264">
        <w:rPr>
          <w:rFonts w:ascii="Times New Roman" w:hAnsi="Times New Roman" w:cs="Times New Roman"/>
          <w:sz w:val="28"/>
          <w:szCs w:val="28"/>
        </w:rPr>
        <w:br/>
        <w:t>- GUI implementation using Tkinter or PyQt.</w:t>
      </w:r>
      <w:r w:rsidRPr="00806264">
        <w:rPr>
          <w:rFonts w:ascii="Times New Roman" w:hAnsi="Times New Roman" w:cs="Times New Roman"/>
          <w:sz w:val="28"/>
          <w:szCs w:val="28"/>
        </w:rPr>
        <w:br/>
        <w:t>- Add admin/user login system.</w:t>
      </w:r>
    </w:p>
    <w:sectPr w:rsidR="009F0C31" w:rsidRPr="00806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406830">
    <w:abstractNumId w:val="8"/>
  </w:num>
  <w:num w:numId="2" w16cid:durableId="1369182163">
    <w:abstractNumId w:val="6"/>
  </w:num>
  <w:num w:numId="3" w16cid:durableId="1903902117">
    <w:abstractNumId w:val="5"/>
  </w:num>
  <w:num w:numId="4" w16cid:durableId="948704896">
    <w:abstractNumId w:val="4"/>
  </w:num>
  <w:num w:numId="5" w16cid:durableId="1253315597">
    <w:abstractNumId w:val="7"/>
  </w:num>
  <w:num w:numId="6" w16cid:durableId="1017384985">
    <w:abstractNumId w:val="3"/>
  </w:num>
  <w:num w:numId="7" w16cid:durableId="987635962">
    <w:abstractNumId w:val="2"/>
  </w:num>
  <w:num w:numId="8" w16cid:durableId="1844855019">
    <w:abstractNumId w:val="1"/>
  </w:num>
  <w:num w:numId="9" w16cid:durableId="9891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06264"/>
    <w:rsid w:val="009F0C31"/>
    <w:rsid w:val="00AA1D8D"/>
    <w:rsid w:val="00B47730"/>
    <w:rsid w:val="00CB0664"/>
    <w:rsid w:val="00DA08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527AD"/>
  <w14:defaultImageDpi w14:val="300"/>
  <w15:docId w15:val="{F5FBCEDC-4467-487F-B67F-A8D20EAF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Prajwal K R</cp:lastModifiedBy>
  <cp:revision>2</cp:revision>
  <dcterms:created xsi:type="dcterms:W3CDTF">2025-06-22T18:04:00Z</dcterms:created>
  <dcterms:modified xsi:type="dcterms:W3CDTF">2025-06-22T18:04:00Z</dcterms:modified>
  <cp:category/>
</cp:coreProperties>
</file>